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ENJAPELLY PRANEETH</w:t>
      </w:r>
    </w:p>
    <w:p>
      <w:r>
        <w:t>(+91) 9392845663 | enjapellypraneeth1@gmail.com | Hyderabad, Telangana | LinkedIn: praneeth-enjapelly-4875a5300</w:t>
      </w:r>
    </w:p>
    <w:p/>
    <w:p>
      <w:r>
        <w:t>PROFESSIONAL SUMMARY</w:t>
      </w:r>
    </w:p>
    <w:p>
      <w:r>
        <w:t>Aspiring Java Full Stack Developer skilled in React.js, Redux, Java, Oracle, and REST APIs with hands-on experience in building scalable e-commerce applications. Strong foundation in OOPs, Collections, and Data Structures, with expertise in writing clean, modular, and efficient code. Adept at designing responsive UI/UX with Bootstrap and implementing state management using Redux. Quick learner with problem-solving skills and a team-oriented mindset, eager to contribute to impactful software solutions.</w:t>
      </w:r>
    </w:p>
    <w:p/>
    <w:p>
      <w:r>
        <w:t>TECHNICAL SKILLS</w:t>
      </w:r>
    </w:p>
    <w:p>
      <w:pPr>
        <w:pStyle w:val="ListBullet"/>
      </w:pPr>
      <w:r>
        <w:t>• Programming Languages: Java, C</w:t>
      </w:r>
    </w:p>
    <w:p>
      <w:pPr>
        <w:pStyle w:val="ListBullet"/>
      </w:pPr>
      <w:r>
        <w:t>• Web Technologies: HTML, CSS, JavaScript, React.js</w:t>
      </w:r>
    </w:p>
    <w:p>
      <w:pPr>
        <w:pStyle w:val="ListBullet"/>
      </w:pPr>
      <w:r>
        <w:t>• Core Java Concepts: OOPs, Collections</w:t>
      </w:r>
    </w:p>
    <w:p>
      <w:pPr>
        <w:pStyle w:val="ListBullet"/>
      </w:pPr>
      <w:r>
        <w:t>• Database Management: Oracle</w:t>
      </w:r>
    </w:p>
    <w:p>
      <w:pPr>
        <w:pStyle w:val="ListBullet"/>
      </w:pPr>
      <w:r>
        <w:t>• Tools &amp; Platforms: VS Code, Eclipse</w:t>
      </w:r>
    </w:p>
    <w:p>
      <w:pPr>
        <w:pStyle w:val="ListBullet"/>
      </w:pPr>
      <w:r>
        <w:t>• Analytical Skills: Problem-solving, Data Analysis, Critical Thinking</w:t>
      </w:r>
    </w:p>
    <w:p/>
    <w:p>
      <w:r>
        <w:t>EDUCATION</w:t>
      </w:r>
    </w:p>
    <w:p>
      <w:r>
        <w:t>Bachelor of Technology in Computer Science and Engineering | CMR Technical Campus | CGPA: 7.89/10.0 | Hyderabad, Telangana | 2022–2025</w:t>
      </w:r>
    </w:p>
    <w:p>
      <w:r>
        <w:t>Diploma in Mechanical Engineering | Govt Polytechnic Mahabubnagar | Percentage: 92% | Mahabubnagar, Telangana | 2019–2022</w:t>
      </w:r>
    </w:p>
    <w:p/>
    <w:p>
      <w:r>
        <w:t>KEY PROJECTS</w:t>
      </w:r>
    </w:p>
    <w:p>
      <w:r>
        <w:t>ZOMO – Food E-Commerce Website (React.js, Redux, Oracle, REST API, Bootstrap)</w:t>
      </w:r>
    </w:p>
    <w:p>
      <w:pPr>
        <w:pStyle w:val="ListBullet"/>
      </w:pPr>
      <w:r>
        <w:t>• Developed a full-stack responsive e-commerce platform with categorized food items (Veg, Non-Veg, Drinks, Desserts).</w:t>
      </w:r>
    </w:p>
    <w:p>
      <w:pPr>
        <w:pStyle w:val="ListBullet"/>
      </w:pPr>
      <w:r>
        <w:t>• Implemented Redux-based cart, order, and checkout workflows with real-time updates.</w:t>
      </w:r>
    </w:p>
    <w:p>
      <w:pPr>
        <w:pStyle w:val="ListBullet"/>
      </w:pPr>
      <w:r>
        <w:t>• Integrated intelligent search with auto-suggestions and product detail pages.</w:t>
      </w:r>
    </w:p>
    <w:p>
      <w:pPr>
        <w:pStyle w:val="ListBullet"/>
      </w:pPr>
      <w:r>
        <w:t>• Designed cross-device compatible UI/UX using Bootstrap for seamless user experience.</w:t>
      </w:r>
    </w:p>
    <w:p>
      <w:pPr>
        <w:pStyle w:val="ListBullet"/>
      </w:pPr>
      <w:r>
        <w:t>• Utilized Oracle Database with REST APIs for product and order management.</w:t>
      </w:r>
    </w:p>
    <w:p/>
    <w:p>
      <w:r>
        <w:t>Vehicle Rental System (Java, OOPs, Collections)</w:t>
      </w:r>
    </w:p>
    <w:p>
      <w:pPr>
        <w:pStyle w:val="ListBullet"/>
      </w:pPr>
      <w:r>
        <w:t>• Engineered a modular vehicle rental application with Cars, Bikes, and Trucks.</w:t>
      </w:r>
    </w:p>
    <w:p>
      <w:pPr>
        <w:pStyle w:val="ListBullet"/>
      </w:pPr>
      <w:r>
        <w:t>• Applied object-oriented principles (Inheritance, Abstraction, Polymorphism) for clean design.</w:t>
      </w:r>
    </w:p>
    <w:p>
      <w:pPr>
        <w:pStyle w:val="ListBullet"/>
      </w:pPr>
      <w:r>
        <w:t>• Streamlined rental workflows for registration, booking, returning, and availability management using ArrayList.</w:t>
      </w:r>
    </w:p>
    <w:p/>
    <w:p>
      <w:r>
        <w:t>INTERNSHIP EXPERIENCE</w:t>
      </w:r>
    </w:p>
    <w:p>
      <w:r>
        <w:t>Web Developer Intern | Jan 2023 – Mar 2023</w:t>
      </w:r>
    </w:p>
    <w:p>
      <w:pPr>
        <w:pStyle w:val="ListBullet"/>
      </w:pPr>
      <w:r>
        <w:t>• Designed and deployed responsive websites including portfolio and e-commerce platforms using HTML, CSS, and JavaScript.</w:t>
      </w:r>
    </w:p>
    <w:p>
      <w:pPr>
        <w:pStyle w:val="ListBullet"/>
      </w:pPr>
      <w:r>
        <w:t>• Developed an interactive frontend for a Nike e-commerce website to enhance customer experience.</w:t>
      </w:r>
    </w:p>
    <w:p>
      <w:pPr>
        <w:pStyle w:val="ListBullet"/>
      </w:pPr>
      <w:r>
        <w:t>• Optimized UI responsiveness, achieving faster load times and higher user engagement.</w:t>
      </w:r>
    </w:p>
    <w:p/>
    <w:p>
      <w:r>
        <w:t>CERTIFICATIONS</w:t>
      </w:r>
    </w:p>
    <w:p>
      <w:pPr>
        <w:pStyle w:val="ListBullet"/>
      </w:pPr>
      <w:r>
        <w:t>• Web Development Certification – IntrainZ</w:t>
      </w:r>
    </w:p>
    <w:p>
      <w:pPr>
        <w:pStyle w:val="ListBullet"/>
      </w:pPr>
      <w:r>
        <w:t>• HTML Training – IIT Bombay</w:t>
      </w:r>
    </w:p>
    <w:p>
      <w:pPr>
        <w:pStyle w:val="ListBullet"/>
      </w:pPr>
      <w:r>
        <w:t>• Java (Basic) – HackerRank</w:t>
      </w:r>
    </w:p>
    <w:p>
      <w:pPr>
        <w:pStyle w:val="ListBullet"/>
      </w:pPr>
      <w:r>
        <w:t>• C Programming Certification – IIT Bombay</w:t>
      </w:r>
    </w:p>
    <w:p/>
    <w:p>
      <w:r>
        <w:t>ADDITIONAL INFORMATION</w:t>
      </w:r>
    </w:p>
    <w:p>
      <w:pPr>
        <w:pStyle w:val="ListBullet"/>
      </w:pPr>
      <w:r>
        <w:t>• Languages: English, Telugu</w:t>
      </w:r>
    </w:p>
    <w:p>
      <w:pPr>
        <w:pStyle w:val="ListBullet"/>
      </w:pPr>
      <w:r>
        <w:t>• Hobbies: Art, Listening to Music, Sports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